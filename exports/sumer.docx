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Extracted Content</w:t>
      </w:r>
    </w:p>
    <w:p>
      <w:r>
        <w:t xml:space="preserve"> The award-winning program will be held at the University of Hyderabad, Hyderabad . The event is being hosted by the Department of Computer Science and Engineering . The competition will take place between October 24 and October 25 . The winner will be announced on October 24 at 8.30pm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